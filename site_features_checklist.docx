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Обязательные и дополнительные функции сайта</w:t>
      </w:r>
    </w:p>
    <w:p>
      <w:pPr>
        <w:pStyle w:val="Heading1"/>
      </w:pPr>
      <w:r>
        <w:t>🔑 Обязательные функции (минимум для любого сайта)</w:t>
      </w:r>
    </w:p>
    <w:p>
      <w:r>
        <w:t>☑ SSL (HTTPS)</w:t>
      </w:r>
    </w:p>
    <w:p>
      <w:r>
        <w:t>☑ Адаптивность (мобилка, планшет, десктоп)</w:t>
      </w:r>
    </w:p>
    <w:p>
      <w:r>
        <w:t>☑ Кросс-браузерная совместимость (Chrome, Safari, Firefox, Edge)</w:t>
      </w:r>
    </w:p>
    <w:p>
      <w:r>
        <w:t>☑ Высокая скорость загрузки (оптимизация изображений, lazy load, code splitting)</w:t>
      </w:r>
    </w:p>
    <w:p>
      <w:r>
        <w:t>☑ SEO-база: Title, meta description, OpenGraph, Twitter Cards, sitemap.xml, robots.txt, каноникал, JSON-LD</w:t>
      </w:r>
    </w:p>
    <w:p>
      <w:r>
        <w:t>☑ Юридические страницы: Политика конфиденциальности, Условия использования, Cookie-баннер</w:t>
      </w:r>
    </w:p>
    <w:p>
      <w:r>
        <w:t>☑ Формы заявок: валидация, антибот (captcha), чекбокс согласия</w:t>
      </w:r>
    </w:p>
    <w:p>
      <w:r>
        <w:t>☑ Сбор заявок: запись в БД или CRM, уведомление админу, автоответ клиенту</w:t>
      </w:r>
    </w:p>
    <w:p>
      <w:r>
        <w:t>☑ Аналитика: GA4, GTM, Meta Pixel/LinkedIn Insight/TikTok Pixel</w:t>
      </w:r>
    </w:p>
    <w:p>
      <w:r>
        <w:t>☑ Технические страницы: 404 и 500</w:t>
      </w:r>
    </w:p>
    <w:p>
      <w:r>
        <w:t>☑ Безопасность: CSP, HSTS, X-Frame-Options, Referrer-Policy, CSRF, rate limiting</w:t>
      </w:r>
    </w:p>
    <w:p>
      <w:r>
        <w:t>☑ Контактные данные (телефон, email, мессенджеры)</w:t>
      </w:r>
    </w:p>
    <w:p>
      <w:r>
        <w:t>☑ Оптимизация медиа (webp/avif, responsive sizes)</w:t>
      </w:r>
    </w:p>
    <w:p>
      <w:r>
        <w:t>☑ Логи и мониторинг ошибок (Sentry/Logtail)</w:t>
      </w:r>
    </w:p>
    <w:p>
      <w:r>
        <w:t>☑ Мониторинг аптайма (UptimeRobot/BetterStack)</w:t>
      </w:r>
    </w:p>
    <w:p>
      <w:r>
        <w:t>☑ Бэкапы базы данных и миграции</w:t>
      </w:r>
    </w:p>
    <w:p>
      <w:pPr>
        <w:pStyle w:val="Heading1"/>
      </w:pPr>
      <w:r>
        <w:t>✨ Дополнительные функции (необязательно, но усиливают сайт)</w:t>
      </w:r>
    </w:p>
    <w:p>
      <w:r>
        <w:t>☐ UX/конверсия: sticky header, кнопка «вверх», FAQ, таблица пакетов, отзывы и кейсы</w:t>
      </w:r>
    </w:p>
    <w:p>
      <w:r>
        <w:t>☐ Калькулятор стоимости / бриф-мастер с сохранением прогресса</w:t>
      </w:r>
    </w:p>
    <w:p>
      <w:r>
        <w:t>☐ Онлайн-оплата: Stripe/PayPal/Apple Pay/Google Pay, подписки, инвойсы PDF</w:t>
      </w:r>
    </w:p>
    <w:p>
      <w:r>
        <w:t>☐ CRM и интеграции: HubSpot, Pipedrive, Notion, Airtable</w:t>
      </w:r>
    </w:p>
    <w:p>
      <w:r>
        <w:t>☐ Email-маркетинг: авто-воронка писем, ремайндеры, аналитика открытий</w:t>
      </w:r>
    </w:p>
    <w:p>
      <w:r>
        <w:t>☐ Аналитика PRO: server-side события, тепловые карты, записи сессий, A/B-тесты</w:t>
      </w:r>
    </w:p>
    <w:p>
      <w:r>
        <w:t>☐ Контент: блог (MDX/Headless CMS), портфолио/кейсы</w:t>
      </w:r>
    </w:p>
    <w:p>
      <w:r>
        <w:t>☐ UI/визуал: анимации (Framer Motion), темная тема, мультиязычность, 3D/видео</w:t>
      </w:r>
    </w:p>
    <w:p>
      <w:r>
        <w:t>☐ Клиентский портал: статусы проекта, файлы, счета, чат</w:t>
      </w:r>
    </w:p>
    <w:p>
      <w:r>
        <w:t>☐ PWA (установка на телефон, оффлайн-режим)</w:t>
      </w:r>
    </w:p>
    <w:p>
      <w:r>
        <w:t>☐ Реферальная программа: коды/ссылки, бонусы</w:t>
      </w:r>
    </w:p>
    <w:p>
      <w:r>
        <w:t>☐ Соц. интеграции: кнопки «Поделиться», виджеты Instagram/Twitter/LinkedIn</w:t>
      </w:r>
    </w:p>
    <w:p>
      <w:r>
        <w:t>☐ DevOps: CI/CD, preview-ветки, логи и алерты в Slack/Telegram</w:t>
      </w:r>
    </w:p>
    <w:p>
      <w:r>
        <w:t>☐ Функции роста: экспорт лидов (CSV/Excel), GDPR-удаление данных, квизы, gamification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